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주택 임대차 계약 계약서 (임대인(집주인) 박서준-임차인(세입자) 최수현)</w:t>
      </w:r>
    </w:p>
    <w:p>
      <w:r>
        <w:t>문서 생성 중 오류가 발생했습니다: 'Anthropic' object has no attribute 'messages'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